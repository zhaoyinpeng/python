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time</w:t>
      </w:r>
    </w:p>
    <w:p>
      <w:pPr>
        <w:pStyle w:val="ListNumber"/>
      </w:pPr>
      <w:r>
        <w:t>把冰箱门打开</w:t>
      </w:r>
    </w:p>
    <w:p>
      <w:pPr>
        <w:pStyle w:val="ListNumber"/>
      </w:pPr>
      <w:r>
        <w:t>把大象装进去</w:t>
      </w:r>
    </w:p>
    <w:p>
      <w:pPr>
        <w:pStyle w:val="ListNumber"/>
      </w:pPr>
      <w:r>
        <w:t>把冰箱门关上</w:t>
      </w:r>
    </w:p>
    <w:p>
      <w:pPr>
        <w:pStyle w:val="ListBullet"/>
      </w:pPr>
      <w:r>
        <w:t>把冰箱门打开2</w:t>
      </w:r>
    </w:p>
    <w:p>
      <w:pPr>
        <w:pStyle w:val="ListBullet"/>
      </w:pPr>
      <w:r>
        <w:t>把大象装进去2</w:t>
      </w:r>
    </w:p>
    <w:p>
      <w:pPr>
        <w:pStyle w:val="ListBullet"/>
      </w:pPr>
      <w:r>
        <w:t>把冰箱门关上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第1行1列</w:t>
            </w:r>
          </w:p>
        </w:tc>
        <w:tc>
          <w:tcPr>
            <w:tcW w:type="dxa" w:w="1440"/>
          </w:tcPr>
          <w:p>
            <w:r>
              <w:t>第1行2列</w:t>
            </w:r>
          </w:p>
        </w:tc>
        <w:tc>
          <w:tcPr>
            <w:tcW w:type="dxa" w:w="1440"/>
          </w:tcPr>
          <w:p>
            <w:r>
              <w:t>第1行3列</w:t>
            </w:r>
          </w:p>
        </w:tc>
        <w:tc>
          <w:tcPr>
            <w:tcW w:type="dxa" w:w="1440"/>
          </w:tcPr>
          <w:p>
            <w:r>
              <w:t>第1行4列</w:t>
            </w:r>
          </w:p>
        </w:tc>
        <w:tc>
          <w:tcPr>
            <w:tcW w:type="dxa" w:w="1440"/>
          </w:tcPr>
          <w:p>
            <w:r>
              <w:t>第1行5列</w:t>
            </w:r>
          </w:p>
        </w:tc>
        <w:tc>
          <w:tcPr>
            <w:tcW w:type="dxa" w:w="1440"/>
          </w:tcPr>
          <w:p>
            <w:r>
              <w:t>第1行6列</w:t>
            </w:r>
          </w:p>
        </w:tc>
      </w:tr>
      <w:tr>
        <w:tc>
          <w:tcPr>
            <w:tcW w:type="dxa" w:w="1440"/>
          </w:tcPr>
          <w:p>
            <w:r>
              <w:t>第2行1列</w:t>
            </w:r>
          </w:p>
        </w:tc>
        <w:tc>
          <w:tcPr>
            <w:tcW w:type="dxa" w:w="1440"/>
          </w:tcPr>
          <w:p>
            <w:r>
              <w:t>第2行2列</w:t>
            </w:r>
          </w:p>
        </w:tc>
        <w:tc>
          <w:tcPr>
            <w:tcW w:type="dxa" w:w="1440"/>
          </w:tcPr>
          <w:p>
            <w:r>
              <w:t>第2行3列</w:t>
            </w:r>
          </w:p>
        </w:tc>
        <w:tc>
          <w:tcPr>
            <w:tcW w:type="dxa" w:w="1440"/>
          </w:tcPr>
          <w:p>
            <w:r>
              <w:t>第2行4列</w:t>
            </w:r>
          </w:p>
        </w:tc>
        <w:tc>
          <w:tcPr>
            <w:tcW w:type="dxa" w:w="1440"/>
          </w:tcPr>
          <w:p>
            <w:r>
              <w:t>第2行5列</w:t>
            </w:r>
          </w:p>
        </w:tc>
        <w:tc>
          <w:tcPr>
            <w:tcW w:type="dxa" w:w="1440"/>
          </w:tcPr>
          <w:p>
            <w:r>
              <w:t>第2行6列</w:t>
            </w:r>
          </w:p>
        </w:tc>
      </w:tr>
      <w:tr>
        <w:tc>
          <w:tcPr>
            <w:tcW w:type="dxa" w:w="1440"/>
          </w:tcPr>
          <w:p>
            <w:r>
              <w:t>第3行1列</w:t>
            </w:r>
          </w:p>
        </w:tc>
        <w:tc>
          <w:tcPr>
            <w:tcW w:type="dxa" w:w="1440"/>
          </w:tcPr>
          <w:p>
            <w:r>
              <w:t>第3行2列</w:t>
            </w:r>
          </w:p>
        </w:tc>
        <w:tc>
          <w:tcPr>
            <w:tcW w:type="dxa" w:w="1440"/>
          </w:tcPr>
          <w:p>
            <w:r>
              <w:t>第3行3列</w:t>
            </w:r>
          </w:p>
        </w:tc>
        <w:tc>
          <w:tcPr>
            <w:tcW w:type="dxa" w:w="1440"/>
          </w:tcPr>
          <w:p>
            <w:r>
              <w:t>第3行4列</w:t>
            </w:r>
          </w:p>
        </w:tc>
        <w:tc>
          <w:tcPr>
            <w:tcW w:type="dxa" w:w="1440"/>
          </w:tcPr>
          <w:p>
            <w:r>
              <w:t>第3行5列</w:t>
            </w:r>
          </w:p>
        </w:tc>
        <w:tc>
          <w:tcPr>
            <w:tcW w:type="dxa" w:w="1440"/>
          </w:tcPr>
          <w:p>
            <w:r>
              <w:t>第3行6列</w:t>
            </w:r>
          </w:p>
        </w:tc>
      </w:tr>
      <w:tr>
        <w:tc>
          <w:tcPr>
            <w:tcW w:type="dxa" w:w="1440"/>
          </w:tcPr>
          <w:p>
            <w:r>
              <w:t>第4行1列</w:t>
            </w:r>
          </w:p>
        </w:tc>
        <w:tc>
          <w:tcPr>
            <w:tcW w:type="dxa" w:w="1440"/>
          </w:tcPr>
          <w:p>
            <w:r>
              <w:t>第4行2列</w:t>
            </w:r>
          </w:p>
        </w:tc>
        <w:tc>
          <w:tcPr>
            <w:tcW w:type="dxa" w:w="1440"/>
          </w:tcPr>
          <w:p>
            <w:r>
              <w:t>第4行3列</w:t>
            </w:r>
          </w:p>
        </w:tc>
        <w:tc>
          <w:tcPr>
            <w:tcW w:type="dxa" w:w="1440"/>
          </w:tcPr>
          <w:p>
            <w:r>
              <w:t>第4行4列</w:t>
            </w:r>
          </w:p>
        </w:tc>
        <w:tc>
          <w:tcPr>
            <w:tcW w:type="dxa" w:w="1440"/>
          </w:tcPr>
          <w:p>
            <w:r>
              <w:t>第4行5列</w:t>
            </w:r>
          </w:p>
        </w:tc>
        <w:tc>
          <w:tcPr>
            <w:tcW w:type="dxa" w:w="1440"/>
          </w:tcPr>
          <w:p>
            <w:r>
              <w:t>第4行6列</w:t>
            </w:r>
          </w:p>
        </w:tc>
      </w:tr>
      <w:tr>
        <w:tc>
          <w:tcPr>
            <w:tcW w:type="dxa" w:w="1440"/>
          </w:tcPr>
          <w:p>
            <w:r>
              <w:t>第5行1列</w:t>
            </w:r>
          </w:p>
        </w:tc>
        <w:tc>
          <w:tcPr>
            <w:tcW w:type="dxa" w:w="1440"/>
          </w:tcPr>
          <w:p>
            <w:r>
              <w:t>第5行2列</w:t>
            </w:r>
          </w:p>
        </w:tc>
        <w:tc>
          <w:tcPr>
            <w:tcW w:type="dxa" w:w="1440"/>
          </w:tcPr>
          <w:p>
            <w:r>
              <w:t>第5行3列</w:t>
            </w:r>
          </w:p>
        </w:tc>
        <w:tc>
          <w:tcPr>
            <w:tcW w:type="dxa" w:w="1440"/>
          </w:tcPr>
          <w:p>
            <w:r>
              <w:t>第5行4列</w:t>
            </w:r>
          </w:p>
        </w:tc>
        <w:tc>
          <w:tcPr>
            <w:tcW w:type="dxa" w:w="1440"/>
          </w:tcPr>
          <w:p>
            <w:r>
              <w:t>第5行5列</w:t>
            </w:r>
          </w:p>
        </w:tc>
        <w:tc>
          <w:tcPr>
            <w:tcW w:type="dxa" w:w="1440"/>
          </w:tcPr>
          <w:p>
            <w:r>
              <w:t>第5行6列</w:t>
            </w:r>
          </w:p>
        </w:tc>
      </w:tr>
      <w:tr>
        <w:tc>
          <w:tcPr>
            <w:tcW w:type="dxa" w:w="1440"/>
          </w:tcPr>
          <w:p>
            <w:r>
              <w:t>第6行1列</w:t>
            </w:r>
          </w:p>
        </w:tc>
        <w:tc>
          <w:tcPr>
            <w:tcW w:type="dxa" w:w="1440"/>
          </w:tcPr>
          <w:p>
            <w:r>
              <w:t>第6行2列</w:t>
            </w:r>
          </w:p>
        </w:tc>
        <w:tc>
          <w:tcPr>
            <w:tcW w:type="dxa" w:w="1440"/>
          </w:tcPr>
          <w:p>
            <w:r>
              <w:t>第6行3列</w:t>
            </w:r>
          </w:p>
        </w:tc>
        <w:tc>
          <w:tcPr>
            <w:tcW w:type="dxa" w:w="1440"/>
          </w:tcPr>
          <w:p>
            <w:r>
              <w:t>第6行4列</w:t>
            </w:r>
          </w:p>
        </w:tc>
        <w:tc>
          <w:tcPr>
            <w:tcW w:type="dxa" w:w="1440"/>
          </w:tcPr>
          <w:p>
            <w:r>
              <w:t>第6行5列</w:t>
            </w:r>
          </w:p>
        </w:tc>
        <w:tc>
          <w:tcPr>
            <w:tcW w:type="dxa" w:w="1440"/>
          </w:tcPr>
          <w:p>
            <w:r>
              <w:t>第6行6列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